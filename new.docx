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some text.</w:t>
      </w:r>
    </w:p>
    <w:p>
      <w:r>
        <w:t>I love python.</w:t>
      </w:r>
      <w:r>
        <w:t>I am continuing on this paragraph.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nn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